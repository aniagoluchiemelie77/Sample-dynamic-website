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Your Name:"/>
        <w:tag w:val="Enter Your Name:"/>
        <w:id w:val="288552880"/>
        <w:placeholder>
          <w:docPart w:val="E19283BEAA8D054CABE5A75227477B74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31A8F018" w14:textId="4337DCF2" w:rsidR="00391E5D" w:rsidRDefault="003F0590">
          <w:pPr>
            <w:pStyle w:val="Name"/>
          </w:pPr>
          <w:r>
            <w:t>ANIAGOLU CHIEMELIE. V.</w:t>
          </w:r>
        </w:p>
      </w:sdtContent>
    </w:sdt>
    <w:p w14:paraId="390F9286" w14:textId="2F50FB6C" w:rsidR="00605994" w:rsidRDefault="00713B15">
      <w:pPr>
        <w:pStyle w:val="ContactInfo"/>
        <w:rPr>
          <w:szCs w:val="24"/>
        </w:rPr>
      </w:pPr>
      <w:r>
        <w:rPr>
          <w:szCs w:val="24"/>
        </w:rPr>
        <w:t xml:space="preserve">FUPRE, </w:t>
      </w:r>
      <w:proofErr w:type="spellStart"/>
      <w:r>
        <w:rPr>
          <w:szCs w:val="24"/>
        </w:rPr>
        <w:t>Uvwie</w:t>
      </w:r>
      <w:proofErr w:type="spellEnd"/>
      <w:r>
        <w:rPr>
          <w:szCs w:val="24"/>
        </w:rPr>
        <w:t xml:space="preserve"> LGA, </w:t>
      </w:r>
      <w:r w:rsidR="00CD3AAB">
        <w:rPr>
          <w:szCs w:val="24"/>
        </w:rPr>
        <w:t>Delta State, Nigeria</w:t>
      </w:r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r w:rsidR="003F0590">
        <w:rPr>
          <w:szCs w:val="24"/>
        </w:rPr>
        <w:t>+2349122312493</w:t>
      </w:r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hyperlink r:id="rId7" w:history="1">
        <w:r w:rsidR="003D5234" w:rsidRPr="00E53CD5">
          <w:rPr>
            <w:rStyle w:val="Hyperlink"/>
            <w:szCs w:val="24"/>
          </w:rPr>
          <w:t>chiboyaniagolu3@gmail.com</w:t>
        </w:r>
      </w:hyperlink>
      <w:r w:rsidR="003D5234">
        <w:rPr>
          <w:szCs w:val="24"/>
        </w:rPr>
        <w:t xml:space="preserve"> </w:t>
      </w:r>
    </w:p>
    <w:p w14:paraId="2574F54C" w14:textId="337673B8" w:rsidR="00605994" w:rsidRDefault="00CD3AAB">
      <w:pPr>
        <w:pStyle w:val="Date"/>
      </w:pPr>
      <w:proofErr w:type="spellStart"/>
      <w:r>
        <w:t>Ist</w:t>
      </w:r>
      <w:proofErr w:type="spellEnd"/>
      <w:r>
        <w:t xml:space="preserve"> February 2024</w:t>
      </w:r>
      <w:r w:rsidR="005312F7">
        <w:t>.</w:t>
      </w:r>
    </w:p>
    <w:sdt>
      <w:sdtPr>
        <w:alias w:val="Enter Recipient:"/>
        <w:tag w:val="Enter Recipient:"/>
        <w:id w:val="584421075"/>
        <w:placeholder>
          <w:docPart w:val="E2338C8EF85A784791030E3A536760D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12F33D8D" w14:textId="22BC165D" w:rsidR="00391E5D" w:rsidRDefault="005312F7">
          <w:pPr>
            <w:pStyle w:val="Address"/>
          </w:pPr>
          <w:r>
            <w:t>Hiring Manager</w:t>
          </w:r>
        </w:p>
      </w:sdtContent>
    </w:sdt>
    <w:sdt>
      <w:sdtPr>
        <w:alias w:val="Enter Recipient Title:"/>
        <w:tag w:val="Enter Recipient Title:"/>
        <w:id w:val="-948539113"/>
        <w:placeholder>
          <w:docPart w:val="D23BDBFE135EFA478041D1014FE9EA1E"/>
        </w:placeholder>
        <w:temporary/>
        <w:showingPlcHdr/>
        <w15:appearance w15:val="hidden"/>
      </w:sdtPr>
      <w:sdtEndPr/>
      <w:sdtContent>
        <w:p w14:paraId="188D1501" w14:textId="77777777" w:rsidR="00391E5D" w:rsidRDefault="00391E5D" w:rsidP="00391E5D">
          <w:pPr>
            <w:pStyle w:val="Address"/>
          </w:pPr>
          <w:r>
            <w:t>Title</w:t>
          </w:r>
        </w:p>
      </w:sdtContent>
    </w:sdt>
    <w:p w14:paraId="776B857A" w14:textId="77777777" w:rsidR="00391E5D" w:rsidRDefault="00530E06" w:rsidP="00391E5D">
      <w:pPr>
        <w:pStyle w:val="Address"/>
      </w:pPr>
      <w:sdt>
        <w:sdtPr>
          <w:alias w:val="Enter Recipient Company:"/>
          <w:tag w:val="Enter Recipient Company:"/>
          <w:id w:val="475106335"/>
          <w:placeholder>
            <w:docPart w:val="7F9BADD050C2094684DCC34292430678"/>
          </w:placeholder>
          <w:temporary/>
          <w:showingPlcHdr/>
          <w15:appearance w15:val="hidden"/>
        </w:sdtPr>
        <w:sdtEndPr/>
        <w:sdtContent>
          <w:r w:rsidR="00391E5D">
            <w:t>Company</w:t>
          </w:r>
        </w:sdtContent>
      </w:sdt>
    </w:p>
    <w:p w14:paraId="72EC8969" w14:textId="77777777" w:rsidR="00605994" w:rsidRDefault="00530E06" w:rsidP="00391E5D">
      <w:pPr>
        <w:pStyle w:val="Address"/>
      </w:pPr>
      <w:sdt>
        <w:sdtPr>
          <w:alias w:val="Enter Recipient Street Address City, ST ZIP Code:"/>
          <w:tag w:val="Enter Recipient Street Address City, ST ZIP Code:"/>
          <w:id w:val="108783726"/>
          <w:placeholder>
            <w:docPart w:val="4E35FA6AF0BECD4E93FC0A69E11D7585"/>
          </w:placeholder>
          <w:temporary/>
          <w:showingPlcHdr/>
          <w15:appearance w15:val="hidden"/>
        </w:sdtPr>
        <w:sdtEndPr/>
        <w:sdtContent>
          <w:r w:rsidR="00391E5D">
            <w:t>Street Address</w:t>
          </w:r>
          <w:r w:rsidR="00391E5D">
            <w:br/>
            <w:t>City, ST ZIP Code</w:t>
          </w:r>
        </w:sdtContent>
      </w:sdt>
    </w:p>
    <w:p w14:paraId="77607727" w14:textId="470CBB73" w:rsidR="00605994" w:rsidRDefault="00391E5D">
      <w:pPr>
        <w:pStyle w:val="Salutation"/>
      </w:pPr>
      <w:r>
        <w:t xml:space="preserve">Dear </w:t>
      </w:r>
      <w:sdt>
        <w:sdtPr>
          <w:alias w:val="Enter Recipient:"/>
          <w:tag w:val="Enter Recipient:"/>
          <w:id w:val="1696960955"/>
          <w:placeholder>
            <w:docPart w:val="F8E1B2CF20DD11468A24DF4F65DF0EE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5312F7">
            <w:t>Hiring Manager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04879E02C60C7D46AC8120A2DC622687"/>
        </w:placeholder>
        <w:temporary/>
        <w:showingPlcHdr/>
        <w15:appearance w15:val="hidden"/>
      </w:sdtPr>
      <w:sdtEndPr/>
      <w:sdtContent>
        <w:p w14:paraId="4AC816AB" w14:textId="77777777" w:rsidR="00605994" w:rsidRDefault="00391E5D">
          <w:r>
            <w:t>To get started right away, just tap any placeholder text (such as this) and start typing.</w:t>
          </w:r>
        </w:p>
        <w:p w14:paraId="791A6F91" w14:textId="77777777" w:rsidR="00605994" w:rsidRDefault="00391E5D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sdt>
      <w:sdtPr>
        <w:alias w:val="Enter Closing:"/>
        <w:tag w:val="Enter Closing:"/>
        <w:id w:val="-325672042"/>
        <w:placeholder>
          <w:docPart w:val="61766BA92318424AA8439D176A098874"/>
        </w:placeholder>
        <w:temporary/>
        <w:showingPlcHdr/>
        <w15:appearance w15:val="hidden"/>
      </w:sdtPr>
      <w:sdtEndPr/>
      <w:sdtContent>
        <w:p w14:paraId="0636F887" w14:textId="77777777" w:rsidR="00605994" w:rsidRDefault="00391E5D">
          <w:pPr>
            <w:pStyle w:val="Closing"/>
          </w:pPr>
          <w:r>
            <w:t>Sincerely,</w:t>
          </w:r>
        </w:p>
      </w:sdtContent>
    </w:sdt>
    <w:sdt>
      <w:sdtPr>
        <w:alias w:val="Enter Your Name:"/>
        <w:tag w:val="Enter Your Name:"/>
        <w:id w:val="-818575363"/>
        <w:placeholder>
          <w:docPart w:val="F045EED88C5F5C439B6EBF0FA4D8398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05E9076C" w14:textId="6E776435" w:rsidR="009D0C78" w:rsidRPr="009D0C78" w:rsidRDefault="003F0590" w:rsidP="009D0C78">
          <w:pPr>
            <w:pStyle w:val="Signature"/>
          </w:pPr>
          <w:r>
            <w:t>ANIAGOLU CHIEMELIE. V.</w:t>
          </w:r>
        </w:p>
      </w:sdtContent>
    </w:sdt>
    <w:sectPr w:rsidR="009D0C78" w:rsidRPr="009D0C78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BD17" w14:textId="77777777" w:rsidR="00AB4A0C" w:rsidRDefault="00AB4A0C">
      <w:pPr>
        <w:spacing w:after="0" w:line="240" w:lineRule="auto"/>
      </w:pPr>
      <w:r>
        <w:separator/>
      </w:r>
    </w:p>
  </w:endnote>
  <w:endnote w:type="continuationSeparator" w:id="0">
    <w:p w14:paraId="46AFDBA5" w14:textId="77777777" w:rsidR="00AB4A0C" w:rsidRDefault="00AB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6F2A43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2D2FD" w14:textId="77777777" w:rsidR="00AB4A0C" w:rsidRDefault="00AB4A0C">
      <w:pPr>
        <w:spacing w:after="0" w:line="240" w:lineRule="auto"/>
      </w:pPr>
      <w:r>
        <w:separator/>
      </w:r>
    </w:p>
  </w:footnote>
  <w:footnote w:type="continuationSeparator" w:id="0">
    <w:p w14:paraId="0FDC3CB6" w14:textId="77777777" w:rsidR="00AB4A0C" w:rsidRDefault="00AB4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6276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B6EC869" wp14:editId="040B22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B7F783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B6EC869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">
              <v:shape id="Frame 3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5B7F783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02D4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A3C8D6C" wp14:editId="400A49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40273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A3C8D6C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">
              <v:shape id="Frame 8" o:spid="_x0000_s1030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0C40273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415345">
    <w:abstractNumId w:val="9"/>
  </w:num>
  <w:num w:numId="2" w16cid:durableId="999041676">
    <w:abstractNumId w:val="10"/>
  </w:num>
  <w:num w:numId="3" w16cid:durableId="1198153999">
    <w:abstractNumId w:val="10"/>
  </w:num>
  <w:num w:numId="4" w16cid:durableId="1890148756">
    <w:abstractNumId w:val="7"/>
  </w:num>
  <w:num w:numId="5" w16cid:durableId="272982468">
    <w:abstractNumId w:val="6"/>
  </w:num>
  <w:num w:numId="6" w16cid:durableId="473644876">
    <w:abstractNumId w:val="5"/>
  </w:num>
  <w:num w:numId="7" w16cid:durableId="1859539071">
    <w:abstractNumId w:val="4"/>
  </w:num>
  <w:num w:numId="8" w16cid:durableId="2023818348">
    <w:abstractNumId w:val="8"/>
  </w:num>
  <w:num w:numId="9" w16cid:durableId="1123379559">
    <w:abstractNumId w:val="3"/>
  </w:num>
  <w:num w:numId="10" w16cid:durableId="347100603">
    <w:abstractNumId w:val="2"/>
  </w:num>
  <w:num w:numId="11" w16cid:durableId="1266232718">
    <w:abstractNumId w:val="1"/>
  </w:num>
  <w:num w:numId="12" w16cid:durableId="22094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0C"/>
    <w:rsid w:val="002A7B9F"/>
    <w:rsid w:val="003038D9"/>
    <w:rsid w:val="0035414F"/>
    <w:rsid w:val="00391E5D"/>
    <w:rsid w:val="003D5234"/>
    <w:rsid w:val="003F0590"/>
    <w:rsid w:val="00530E06"/>
    <w:rsid w:val="005312F7"/>
    <w:rsid w:val="00605994"/>
    <w:rsid w:val="00657397"/>
    <w:rsid w:val="00713B15"/>
    <w:rsid w:val="009D0C78"/>
    <w:rsid w:val="00AB4A0C"/>
    <w:rsid w:val="00B83831"/>
    <w:rsid w:val="00C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AAF58"/>
  <w15:chartTrackingRefBased/>
  <w15:docId w15:val="{34F9CE6F-EB46-0345-A2F4-1BD26ADF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character" w:styleId="Hyperlink">
    <w:name w:val="Hyperlink"/>
    <w:basedOn w:val="DefaultParagraphFont"/>
    <w:uiPriority w:val="99"/>
    <w:unhideWhenUsed/>
    <w:rsid w:val="003D5234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chiboyaniagolu3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5FCF7B6-8427-B943-975B-90E7A36D77BB%7dtf5000200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9283BEAA8D054CABE5A75227477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2770D-39A6-E240-BF70-9226BC584DEE}"/>
      </w:docPartPr>
      <w:docPartBody>
        <w:p w:rsidR="00000000" w:rsidRDefault="00F06896">
          <w:pPr>
            <w:pStyle w:val="E19283BEAA8D054CABE5A75227477B74"/>
          </w:pPr>
          <w:r>
            <w:t>Your Name</w:t>
          </w:r>
        </w:p>
      </w:docPartBody>
    </w:docPart>
    <w:docPart>
      <w:docPartPr>
        <w:name w:val="E2338C8EF85A784791030E3A53676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3DAB4-08A8-4B4A-8AFC-5103B193E03D}"/>
      </w:docPartPr>
      <w:docPartBody>
        <w:p w:rsidR="00000000" w:rsidRDefault="00F06896">
          <w:pPr>
            <w:pStyle w:val="E2338C8EF85A784791030E3A536760D0"/>
          </w:pPr>
          <w:r>
            <w:t>Recipient</w:t>
          </w:r>
        </w:p>
      </w:docPartBody>
    </w:docPart>
    <w:docPart>
      <w:docPartPr>
        <w:name w:val="D23BDBFE135EFA478041D1014FE9E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19BF-F9C9-1944-8042-4D0A616D4862}"/>
      </w:docPartPr>
      <w:docPartBody>
        <w:p w:rsidR="00000000" w:rsidRDefault="00F06896">
          <w:pPr>
            <w:pStyle w:val="D23BDBFE135EFA478041D1014FE9EA1E"/>
          </w:pPr>
          <w:r>
            <w:t>Title</w:t>
          </w:r>
        </w:p>
      </w:docPartBody>
    </w:docPart>
    <w:docPart>
      <w:docPartPr>
        <w:name w:val="7F9BADD050C2094684DCC34292430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ED77-B204-C14E-8951-50E66B5ABC4F}"/>
      </w:docPartPr>
      <w:docPartBody>
        <w:p w:rsidR="00000000" w:rsidRDefault="00F06896">
          <w:pPr>
            <w:pStyle w:val="7F9BADD050C2094684DCC34292430678"/>
          </w:pPr>
          <w:r>
            <w:t>Company</w:t>
          </w:r>
        </w:p>
      </w:docPartBody>
    </w:docPart>
    <w:docPart>
      <w:docPartPr>
        <w:name w:val="4E35FA6AF0BECD4E93FC0A69E11D7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F2D90-8115-4543-A9D2-1F2D1FF6D299}"/>
      </w:docPartPr>
      <w:docPartBody>
        <w:p w:rsidR="00000000" w:rsidRDefault="00F06896">
          <w:pPr>
            <w:pStyle w:val="4E35FA6AF0BECD4E93FC0A69E11D7585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F8E1B2CF20DD11468A24DF4F65DF0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A5A9-D0FA-BB4A-B0F0-520E2210344B}"/>
      </w:docPartPr>
      <w:docPartBody>
        <w:p w:rsidR="00000000" w:rsidRDefault="00F06896">
          <w:pPr>
            <w:pStyle w:val="F8E1B2CF20DD11468A24DF4F65DF0EEC"/>
          </w:pPr>
          <w:r>
            <w:t>Recipient</w:t>
          </w:r>
        </w:p>
      </w:docPartBody>
    </w:docPart>
    <w:docPart>
      <w:docPartPr>
        <w:name w:val="04879E02C60C7D46AC8120A2DC622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CD378-DFD3-7D46-A30A-CD1423D77719}"/>
      </w:docPartPr>
      <w:docPartBody>
        <w:p w:rsidR="00F06896" w:rsidRDefault="00F06896">
          <w:r>
            <w:t>To get started right away, just tap any placeholder text (such as this) and start typing.</w:t>
          </w:r>
        </w:p>
        <w:p w:rsidR="00000000" w:rsidRDefault="00F06896">
          <w:pPr>
            <w:pStyle w:val="04879E02C60C7D46AC8120A2DC622687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61766BA92318424AA8439D176A09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C7D97-5905-F047-9C30-B162753572AE}"/>
      </w:docPartPr>
      <w:docPartBody>
        <w:p w:rsidR="00000000" w:rsidRDefault="00F06896">
          <w:pPr>
            <w:pStyle w:val="61766BA92318424AA8439D176A098874"/>
          </w:pPr>
          <w:r>
            <w:t>Sincerely,</w:t>
          </w:r>
        </w:p>
      </w:docPartBody>
    </w:docPart>
    <w:docPart>
      <w:docPartPr>
        <w:name w:val="F045EED88C5F5C439B6EBF0FA4D83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DA9D3-656A-384A-A801-5804E06BC6AF}"/>
      </w:docPartPr>
      <w:docPartBody>
        <w:p w:rsidR="00000000" w:rsidRDefault="00F06896">
          <w:pPr>
            <w:pStyle w:val="F045EED88C5F5C439B6EBF0FA4D8398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9283BEAA8D054CABE5A75227477B74">
    <w:name w:val="E19283BEAA8D054CABE5A75227477B74"/>
  </w:style>
  <w:style w:type="paragraph" w:customStyle="1" w:styleId="A0AF5C6089767245908E0436E0A8B4D6">
    <w:name w:val="A0AF5C6089767245908E0436E0A8B4D6"/>
  </w:style>
  <w:style w:type="paragraph" w:customStyle="1" w:styleId="416632CD5889924BAB20B5C93A43F35A">
    <w:name w:val="416632CD5889924BAB20B5C93A43F35A"/>
  </w:style>
  <w:style w:type="paragraph" w:customStyle="1" w:styleId="98B5B68B1326A94A83CB9367BB46DD1C">
    <w:name w:val="98B5B68B1326A94A83CB9367BB46DD1C"/>
  </w:style>
  <w:style w:type="paragraph" w:customStyle="1" w:styleId="46DD0F251EDB1C44948CA9BC066F25B8">
    <w:name w:val="46DD0F251EDB1C44948CA9BC066F25B8"/>
  </w:style>
  <w:style w:type="paragraph" w:customStyle="1" w:styleId="E2338C8EF85A784791030E3A536760D0">
    <w:name w:val="E2338C8EF85A784791030E3A536760D0"/>
  </w:style>
  <w:style w:type="paragraph" w:customStyle="1" w:styleId="D23BDBFE135EFA478041D1014FE9EA1E">
    <w:name w:val="D23BDBFE135EFA478041D1014FE9EA1E"/>
  </w:style>
  <w:style w:type="paragraph" w:customStyle="1" w:styleId="7F9BADD050C2094684DCC34292430678">
    <w:name w:val="7F9BADD050C2094684DCC34292430678"/>
  </w:style>
  <w:style w:type="paragraph" w:customStyle="1" w:styleId="4E35FA6AF0BECD4E93FC0A69E11D7585">
    <w:name w:val="4E35FA6AF0BECD4E93FC0A69E11D7585"/>
  </w:style>
  <w:style w:type="paragraph" w:customStyle="1" w:styleId="F8E1B2CF20DD11468A24DF4F65DF0EEC">
    <w:name w:val="F8E1B2CF20DD11468A24DF4F65DF0EEC"/>
  </w:style>
  <w:style w:type="paragraph" w:customStyle="1" w:styleId="04879E02C60C7D46AC8120A2DC622687">
    <w:name w:val="04879E02C60C7D46AC8120A2DC622687"/>
  </w:style>
  <w:style w:type="paragraph" w:customStyle="1" w:styleId="61766BA92318424AA8439D176A098874">
    <w:name w:val="61766BA92318424AA8439D176A098874"/>
  </w:style>
  <w:style w:type="paragraph" w:customStyle="1" w:styleId="F045EED88C5F5C439B6EBF0FA4D83989">
    <w:name w:val="F045EED88C5F5C439B6EBF0FA4D839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{05FCF7B6-8427-B943-975B-90E7A36D77BB}tf50002006.dotx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>ANIAGOLU CHIEMELIE. V.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chiemelie aniagolu</dc:creator>
  <cp:keywords>Hiring Manager</cp:keywords>
  <cp:lastModifiedBy>chiemelie aniagolu</cp:lastModifiedBy>
  <cp:revision>8</cp:revision>
  <dcterms:created xsi:type="dcterms:W3CDTF">2024-01-25T15:26:00Z</dcterms:created>
  <dcterms:modified xsi:type="dcterms:W3CDTF">2024-01-25T15:31:00Z</dcterms:modified>
</cp:coreProperties>
</file>